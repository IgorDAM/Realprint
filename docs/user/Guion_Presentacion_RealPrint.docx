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Guion para Presentación del Proyecto 'RealPrint'</w:t>
      </w:r>
    </w:p>
    <w:p>
      <w:pPr>
        <w:pStyle w:val="Heading2"/>
      </w:pPr>
      <w:r>
        <w:t>1. Introducción (30 segundos)</w:t>
      </w:r>
    </w:p>
    <w:p>
      <w:r>
        <w:t>Hola, mi nombre es [Tu Nombre], estudiante de [Tu Curso o Clase], y hoy les voy a presentar mi proyecto titulado 'RealPrint'. Este proyecto consiste en el diseño y desarrollo de un sitio web funcional para una empresa de estampado y serigrafía textil. El objetivo principal es crear una plataforma intuitiva y responsive que facilite a los usuarios conocer los servicios y realizar pedidos personalizados.</w:t>
      </w:r>
    </w:p>
    <w:p>
      <w:r>
        <w:t>Para el desarrollo, he utilizado HTML5, CSS3, y Bootstrap, con un enfoque en un diseño limpio, moderno y accesible desde cualquier dispositivo.</w:t>
      </w:r>
    </w:p>
    <w:p>
      <w:pPr>
        <w:pStyle w:val="Heading2"/>
      </w:pPr>
      <w:r>
        <w:t>2. Navegación por el Sitio Web (1 minuto)</w:t>
      </w:r>
    </w:p>
    <w:p>
      <w:r>
        <w:t>Primero, les mostraré cómo luce el sitio web terminado, navegando por sus principales páginas:</w:t>
      </w:r>
    </w:p>
    <w:p>
      <w:pPr>
        <w:pStyle w:val="ListNumber"/>
      </w:pPr>
      <w:r>
        <w:t>1. Inicio: Esta es la página de inicio, que incluye un carrusel de imágenes destacadas para captar la atención de los usuarios y resaltar los servicios principales.</w:t>
      </w:r>
    </w:p>
    <w:p>
      <w:pPr>
        <w:pStyle w:val="ListNumber"/>
      </w:pPr>
      <w:r>
        <w:t>2. Sobre Nosotros: Aquí se puede ver la historia de la empresa, nuestros valores, y el equipo de trabajo, para dar confianza a los clientes.</w:t>
      </w:r>
    </w:p>
    <w:p>
      <w:pPr>
        <w:pStyle w:val="ListNumber"/>
      </w:pPr>
      <w:r>
        <w:t>3. Servicios:</w:t>
      </w:r>
    </w:p>
    <w:p>
      <w:pPr>
        <w:pStyle w:val="ListBullet2"/>
      </w:pPr>
      <w:r>
        <w:t xml:space="preserve">   - Serigrafía: Detalles sobre el proceso, beneficios y ejemplos visuales.</w:t>
      </w:r>
    </w:p>
    <w:p>
      <w:pPr>
        <w:pStyle w:val="ListBullet2"/>
      </w:pPr>
      <w:r>
        <w:t xml:space="preserve">   - Rotulación: Información sobre técnicas de rotulación, materiales y usos.</w:t>
      </w:r>
    </w:p>
    <w:p>
      <w:pPr>
        <w:pStyle w:val="ListNumber"/>
      </w:pPr>
      <w:r>
        <w:t>4. Pedidos: En esta página los clientes pueden realizar pedidos personalizados. Por ejemplo, aquí pueden seleccionar el tipo de producto, subir sus diseños, y especificar detalles como el color o la cantidad.</w:t>
      </w:r>
    </w:p>
    <w:p>
      <w:pPr>
        <w:pStyle w:val="ListNumber"/>
      </w:pPr>
      <w:r>
        <w:t>5. FAQ y Términos y Condiciones: Estas secciones contienen información clave sobre plazos de entrega, políticas de devolución y el uso del sitio.</w:t>
      </w:r>
    </w:p>
    <w:p>
      <w:pPr>
        <w:pStyle w:val="ListNumber"/>
      </w:pPr>
      <w:r>
        <w:t>6. Contacto: Finalmente, la sección de contacto incluye un formulario funcional para consultas y datos adicionales, como redes sociales y correo electrónico.</w:t>
      </w:r>
    </w:p>
    <w:p>
      <w:pPr>
        <w:pStyle w:val="Heading2"/>
      </w:pPr>
      <w:r>
        <w:t>3. Exploración del Código (2-3 minutos)</w:t>
      </w:r>
    </w:p>
    <w:p>
      <w:r>
        <w:t>A continuación, revisaré las partes más importantes del código del proyecto:</w:t>
      </w:r>
    </w:p>
    <w:p>
      <w:pPr>
        <w:pStyle w:val="ListNumber"/>
      </w:pPr>
      <w:r>
        <w:t>1. Estructura del proyecto:</w:t>
      </w:r>
    </w:p>
    <w:p>
      <w:pPr>
        <w:pStyle w:val="ListBullet2"/>
      </w:pPr>
      <w:r>
        <w:t xml:space="preserve">   - Como pueden ver, he organizado el proyecto de manera clara. En esta carpeta tenemos los archivos principales: index.html, las subpáginas para Servicios, y carpetas para estilos, imágenes y scripts.</w:t>
      </w:r>
    </w:p>
    <w:p>
      <w:pPr>
        <w:pStyle w:val="ListNumber"/>
      </w:pPr>
      <w:r>
        <w:t>2. Código clave:</w:t>
      </w:r>
    </w:p>
    <w:p>
      <w:pPr>
        <w:pStyle w:val="ListBullet2"/>
      </w:pPr>
      <w:r>
        <w:t xml:space="preserve">   - HTML: Aquí se muestra cómo usé etiquetas semánticas, por ejemplo, &lt;header&gt;, &lt;nav&gt; y &lt;footer&gt;, para estructurar correctamente cada página.</w:t>
      </w:r>
    </w:p>
    <w:p>
      <w:pPr>
        <w:pStyle w:val="ListBullet2"/>
      </w:pPr>
      <w:r>
        <w:t xml:space="preserve">   - CSS: En el archivo styles.css, he personalizado colores, fuentes y espaciados, utilizando clases de Bootstrap para ahorrar tiempo y garantizar un diseño responsive.</w:t>
      </w:r>
    </w:p>
    <w:p>
      <w:pPr>
        <w:pStyle w:val="ListBullet2"/>
      </w:pPr>
      <w:r>
        <w:t xml:space="preserve">   - Formularios: Por ejemplo, en el formulario de pedidos, he incluido validaciones básicas para asegurarnos de que los datos sean correctos antes de enviarlos.</w:t>
      </w:r>
    </w:p>
    <w:p>
      <w:pPr>
        <w:pStyle w:val="ListBullet2"/>
      </w:pPr>
      <w:r>
        <w:t xml:space="preserve">   - JavaScript (si aplica): También he añadido interacciones dinámicas, como este script que muestra alertas si faltan datos obligatorios en el formulario.</w:t>
      </w:r>
    </w:p>
    <w:p>
      <w:pPr>
        <w:pStyle w:val="Heading2"/>
      </w:pPr>
      <w:r>
        <w:t>4. Conclusión (30 segundos)</w:t>
      </w:r>
    </w:p>
    <w:p>
      <w:r>
        <w:t>En resumen, este proyecto cumple con los objetivos planteados: es funcional, atractivo y fácil de usar. Una de las mayores dificultades fue [describe un desafío, como validaciones o diseño responsive], pero logré resolverlo aplicando [solución]. Espero que les haya gustado mi presentación, y quedo atento a sus preguntas o comentarios. ¡Gracias!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